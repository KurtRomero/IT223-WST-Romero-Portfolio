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Kurt Laurence N. Romero</w:t>
      </w:r>
    </w:p>
    <w:p>
      <w:r>
        <w:t>Address: P – 4 Caramcam, Mangagoy, Bislig City</w:t>
      </w:r>
    </w:p>
    <w:p>
      <w:r>
        <w:t>Phone: 0909-755-2457</w:t>
      </w:r>
    </w:p>
    <w:p>
      <w:r>
        <w:t>Email: youremail@example.com</w:t>
      </w:r>
    </w:p>
    <w:p>
      <w:r>
        <w:t>LinkedIn: https://linkedin.com/in/your-profile</w:t>
      </w:r>
    </w:p>
    <w:p>
      <w:pPr>
        <w:pStyle w:val="Heading1"/>
      </w:pPr>
      <w:r>
        <w:t>Objective</w:t>
      </w:r>
    </w:p>
    <w:p>
      <w:r>
        <w:t>Enthusiastic undergraduate student in my 3rd year actively seeking an internship as a software developer where I can utilize my skills in programming and web development. Eager to learn emerging technologies and focused on developing new approaches and solutions.</w:t>
      </w:r>
    </w:p>
    <w:p>
      <w:pPr>
        <w:pStyle w:val="Heading1"/>
      </w:pPr>
      <w:r>
        <w:t>Personal Information</w:t>
      </w:r>
    </w:p>
    <w:p>
      <w:r>
        <w:t>Age: 22</w:t>
      </w:r>
    </w:p>
    <w:p>
      <w:r>
        <w:t>Gender: Male</w:t>
      </w:r>
    </w:p>
    <w:p>
      <w:r>
        <w:t>Date of Birth: September 15, 2002</w:t>
      </w:r>
    </w:p>
    <w:p>
      <w:r>
        <w:t>Civil Status: Single</w:t>
      </w:r>
    </w:p>
    <w:p>
      <w:r>
        <w:t>Religion: Roman Catholic</w:t>
      </w:r>
    </w:p>
    <w:p>
      <w:pPr>
        <w:pStyle w:val="Heading1"/>
      </w:pPr>
      <w:r>
        <w:t>Educational Attainment</w:t>
      </w:r>
    </w:p>
    <w:p>
      <w:r>
        <w:t>College: De La Salle John Bosco College (2023 – Present)</w:t>
        <w:br/>
        <w:t>John Bosco Dist., Mangagoy, Bislig City</w:t>
      </w:r>
    </w:p>
    <w:p>
      <w:r>
        <w:t>Secondary: De La Salle John Bosco College (2020 – 2021)</w:t>
        <w:br/>
        <w:t>John Bosco Dist., Mangagoy, Bislig City</w:t>
      </w:r>
    </w:p>
    <w:p>
      <w:r>
        <w:t>Elementary: De La Salle John Bosco College</w:t>
        <w:br/>
        <w:t>John Bosco Dist., Mangagoy, Bislig City</w:t>
      </w:r>
    </w:p>
    <w:p>
      <w:pPr>
        <w:pStyle w:val="Heading1"/>
      </w:pPr>
      <w:r>
        <w:t>Skills</w:t>
      </w:r>
    </w:p>
    <w:p>
      <w:r>
        <w:t>- Computer Literate</w:t>
      </w:r>
    </w:p>
    <w:p>
      <w:r>
        <w:t>- Time Management</w:t>
      </w:r>
    </w:p>
    <w:p>
      <w:r>
        <w:t>- Flexibility</w:t>
      </w:r>
    </w:p>
    <w:p>
      <w:r>
        <w:t>- Creativity</w:t>
      </w:r>
    </w:p>
    <w:p>
      <w:r>
        <w:t>- Programming: HTML, CSS,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